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1247" w:rsidRDefault="00000000">
      <w:pPr>
        <w:pStyle w:val="Title"/>
      </w:pPr>
      <w:r>
        <w:t>MOVIE RECOMMENDATION SYSTEM</w:t>
      </w:r>
    </w:p>
    <w:p w:rsidR="006C1247" w:rsidRDefault="00000000">
      <w:pPr>
        <w:pStyle w:val="Heading1"/>
      </w:pPr>
      <w:r>
        <w:t>1. INTRODUCTION</w:t>
      </w:r>
    </w:p>
    <w:p w:rsidR="006C1247" w:rsidRDefault="00000000">
      <w:pPr>
        <w:jc w:val="both"/>
      </w:pPr>
      <w:r>
        <w:t>In the digital era of streaming services and on-demand content, users are often overwhelmed by the vast number of available choices. A movie recommendation system helps in solving this issue by providing users with a personalized list of films based on their preferences or previous interactions. This project is a content-based movie recommendation system developed using Python, Pandas, Scikit-learn, and deployed using Streamlit. It delivers real-time recommendations based on user input with support for typo correction, auto-suggestions, and responsive UI.</w:t>
      </w:r>
    </w:p>
    <w:p w:rsidR="006C1247" w:rsidRDefault="00000000">
      <w:pPr>
        <w:pStyle w:val="Heading1"/>
      </w:pPr>
      <w:r>
        <w:t>2. OBJECTIVES</w:t>
      </w:r>
    </w:p>
    <w:p w:rsidR="006C1247" w:rsidRDefault="00000000" w:rsidP="00233AAA">
      <w:r>
        <w:t>The objectives of this project are to:</w:t>
      </w:r>
      <w:r>
        <w:br/>
        <w:t>- Build a user-friendly and visually appealing movie recommendation interface.</w:t>
      </w:r>
      <w:r>
        <w:br/>
        <w:t>- Use a similarity matrix based on TF-IDF vectorization to recommend similar movies.</w:t>
      </w:r>
      <w:r>
        <w:br/>
        <w:t>- Provide real-time suggestions with auto-complete.</w:t>
      </w:r>
      <w:r>
        <w:br/>
        <w:t>- Handle user input errors by offering the closest matching movie title.</w:t>
      </w:r>
      <w:r>
        <w:br/>
        <w:t>- Ensure the web app is optimized for performance across different devices.</w:t>
      </w:r>
    </w:p>
    <w:p w:rsidR="006C1247" w:rsidRDefault="00000000">
      <w:pPr>
        <w:pStyle w:val="Heading1"/>
      </w:pPr>
      <w:r>
        <w:t>3. TECHNOLOGIES USED</w:t>
      </w:r>
    </w:p>
    <w:p w:rsidR="006C1247" w:rsidRDefault="00000000" w:rsidP="00233AAA">
      <w:r>
        <w:t>- Python 3.</w:t>
      </w:r>
      <w:r w:rsidR="003916C8">
        <w:t>13.3</w:t>
      </w:r>
      <w:r>
        <w:br/>
        <w:t>- Pandas</w:t>
      </w:r>
      <w:r>
        <w:br/>
        <w:t>- Scikit-learn</w:t>
      </w:r>
      <w:r>
        <w:br/>
        <w:t>- Streamlit</w:t>
      </w:r>
      <w:r>
        <w:br/>
        <w:t>- FuzzyWuzzy (fuzzy string matching)</w:t>
      </w:r>
      <w:r>
        <w:br/>
        <w:t xml:space="preserve">- </w:t>
      </w:r>
      <w:proofErr w:type="spellStart"/>
      <w:r>
        <w:t>Scipy</w:t>
      </w:r>
      <w:proofErr w:type="spellEnd"/>
    </w:p>
    <w:p w:rsidR="006C1247" w:rsidRDefault="00000000">
      <w:pPr>
        <w:pStyle w:val="Heading1"/>
      </w:pPr>
      <w:r>
        <w:t>4. SYSTEM DESIGN AND MODULES</w:t>
      </w:r>
    </w:p>
    <w:p w:rsidR="006C1247" w:rsidRDefault="00000000">
      <w:pPr>
        <w:jc w:val="both"/>
      </w:pPr>
      <w:r>
        <w:t>The system consists of multiple modules that work together to provide personalized movie recommendations. The key components are as follows:</w:t>
      </w:r>
    </w:p>
    <w:p w:rsidR="006C1247" w:rsidRDefault="00000000" w:rsidP="00233AAA">
      <w:r w:rsidRPr="00233AAA">
        <w:rPr>
          <w:b/>
          <w:bCs/>
        </w:rPr>
        <w:t>a. Data Preprocessing Module:</w:t>
      </w:r>
      <w:r>
        <w:br/>
        <w:t xml:space="preserve">   - Cleans and filters the movie metadata.</w:t>
      </w:r>
      <w:r>
        <w:br/>
        <w:t xml:space="preserve">   - Applies TF-IDF vectorization for text-based features (genres, descriptions).</w:t>
      </w:r>
      <w:r>
        <w:br/>
        <w:t xml:space="preserve">   - Computes cosine similarity matrix.</w:t>
      </w:r>
    </w:p>
    <w:p w:rsidR="006C1247" w:rsidRDefault="00000000" w:rsidP="00233AAA">
      <w:r w:rsidRPr="00233AAA">
        <w:rPr>
          <w:b/>
          <w:bCs/>
        </w:rPr>
        <w:lastRenderedPageBreak/>
        <w:t>b. Recommendation Engine:</w:t>
      </w:r>
      <w:r>
        <w:br/>
        <w:t xml:space="preserve">   - Takes user input.</w:t>
      </w:r>
      <w:r>
        <w:br/>
        <w:t xml:space="preserve">   - Matches it using fuzzy logic to the closest valid movie.</w:t>
      </w:r>
      <w:r>
        <w:br/>
        <w:t xml:space="preserve">   - Returns top 5 similar movies using the pre-computed similarity matrix.</w:t>
      </w:r>
    </w:p>
    <w:p w:rsidR="006C1247" w:rsidRDefault="00000000" w:rsidP="00233AAA">
      <w:r w:rsidRPr="00233AAA">
        <w:rPr>
          <w:b/>
          <w:bCs/>
        </w:rPr>
        <w:t>c. User Interface (Streamlit App):</w:t>
      </w:r>
      <w:r w:rsidRPr="00233AAA">
        <w:rPr>
          <w:b/>
          <w:bCs/>
        </w:rPr>
        <w:br/>
      </w:r>
      <w:r>
        <w:t xml:space="preserve">   - Provides a responsive and material-inspired layout.</w:t>
      </w:r>
      <w:r>
        <w:br/>
        <w:t xml:space="preserve">   - Offers a text input field with auto-completion suggestions.</w:t>
      </w:r>
      <w:r>
        <w:br/>
        <w:t xml:space="preserve">   - Displays recommended movie titles in styled vertical boxes.</w:t>
      </w:r>
      <w:r>
        <w:br/>
        <w:t xml:space="preserve">   - Handles invalid input gracefully and provides real-time suggestions.</w:t>
      </w:r>
    </w:p>
    <w:p w:rsidR="006C1247" w:rsidRDefault="00000000">
      <w:pPr>
        <w:pStyle w:val="Heading1"/>
      </w:pPr>
      <w:r>
        <w:t>5. USER INTERACTION FLOW</w:t>
      </w:r>
    </w:p>
    <w:p w:rsidR="006C1247" w:rsidRDefault="00000000" w:rsidP="00233AAA">
      <w:r>
        <w:t>1. The user opens the web application in their browser.</w:t>
      </w:r>
      <w:r>
        <w:br/>
        <w:t>2. A randomly suggested movie is displayed on load with its recommendations.</w:t>
      </w:r>
      <w:r>
        <w:br/>
        <w:t>3. The user starts typing a movie name, and auto-suggestions appear.</w:t>
      </w:r>
      <w:r>
        <w:br/>
        <w:t>4. Upon pressing Enter or clicking a small 'Enter' button, recommendations are displayed.</w:t>
      </w:r>
      <w:r>
        <w:br/>
        <w:t>5. If the input movie is misspelled, the system corrects it using fuzzy matching and continues.</w:t>
      </w:r>
      <w:r>
        <w:br/>
        <w:t>6. The recommendations are shown in a horizontal layout of 5 styled vertical boxes.</w:t>
      </w:r>
    </w:p>
    <w:p w:rsidR="006C1247" w:rsidRDefault="00000000">
      <w:pPr>
        <w:pStyle w:val="Heading1"/>
      </w:pPr>
      <w:r>
        <w:t>6. FEATURES AND IMPROVEMENTS (V2.0.0)</w:t>
      </w:r>
    </w:p>
    <w:p w:rsidR="006C1247" w:rsidRDefault="00000000" w:rsidP="00233AAA">
      <w:r>
        <w:t>- Auto-suggestion in the input box.</w:t>
      </w:r>
      <w:r>
        <w:br/>
        <w:t>- Fuzzy logic to correct typos in movie names.</w:t>
      </w:r>
      <w:r>
        <w:br/>
        <w:t>- Fully optimized and responsive layout.</w:t>
      </w:r>
      <w:r>
        <w:br/>
        <w:t>- Removal of deprecated Streamlit elements like `use_column_width`.</w:t>
      </w:r>
      <w:r>
        <w:br/>
        <w:t>- Improved UX by showing suggestions after the first typed word.</w:t>
      </w:r>
      <w:r>
        <w:br/>
        <w:t>- Fast UI rendering and optimized logic separation.</w:t>
      </w:r>
    </w:p>
    <w:p w:rsidR="006C1247" w:rsidRDefault="00000000">
      <w:pPr>
        <w:pStyle w:val="Heading1"/>
      </w:pPr>
      <w:r>
        <w:t>7. RESULT AND PERFORMANCE</w:t>
      </w:r>
    </w:p>
    <w:p w:rsidR="006C1247" w:rsidRDefault="00000000">
      <w:pPr>
        <w:jc w:val="both"/>
      </w:pPr>
      <w:r>
        <w:t>The system performs exceptionally well for its intended purpose. The movie recommendation engine responds quickly to user inputs and provides highly relevant suggestions. The real-time suggestion and fuzzy correction algorithms improve usability. The system has been optimized for both performance and appearance on various screen sizes, making it ideal for mobile and desktop use.</w:t>
      </w:r>
    </w:p>
    <w:p w:rsidR="00233AAA" w:rsidRDefault="00233AAA">
      <w:pPr>
        <w:jc w:val="both"/>
      </w:pPr>
    </w:p>
    <w:p w:rsidR="006C1247" w:rsidRDefault="00000000">
      <w:pPr>
        <w:pStyle w:val="Heading1"/>
      </w:pPr>
      <w:r>
        <w:lastRenderedPageBreak/>
        <w:t>8. FUTURE ENHANCEMENTS</w:t>
      </w:r>
    </w:p>
    <w:p w:rsidR="006C1247" w:rsidRDefault="00000000" w:rsidP="00233AAA">
      <w:r>
        <w:t>- Integration with movie APIs (TMDB/IMDB) for dynamic content.</w:t>
      </w:r>
      <w:r>
        <w:br/>
        <w:t>- Adding user login and preference history.</w:t>
      </w:r>
      <w:r>
        <w:br/>
        <w:t>- Collaborative filtering or hybrid approach for better personalization.</w:t>
      </w:r>
      <w:r>
        <w:br/>
        <w:t>- Improved accessibility support and dark/light themes.</w:t>
      </w:r>
    </w:p>
    <w:p w:rsidR="006C1247" w:rsidRDefault="00000000">
      <w:pPr>
        <w:pStyle w:val="Heading1"/>
      </w:pPr>
      <w:r>
        <w:t>9. CONCLUSION</w:t>
      </w:r>
    </w:p>
    <w:p w:rsidR="006C1247" w:rsidRDefault="00000000">
      <w:pPr>
        <w:jc w:val="both"/>
      </w:pPr>
      <w:r>
        <w:t>This project demonstrates how machine learning, combined with user-centric design and efficient deployment, can be used to develop a simple yet powerful movie recommendation tool. It successfully solves the problem of movie discovery and enhances user engagement through real-time responsiveness and intuitive interaction.</w:t>
      </w:r>
    </w:p>
    <w:sectPr w:rsidR="006C12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7661541">
    <w:abstractNumId w:val="8"/>
  </w:num>
  <w:num w:numId="2" w16cid:durableId="1829590391">
    <w:abstractNumId w:val="6"/>
  </w:num>
  <w:num w:numId="3" w16cid:durableId="64111838">
    <w:abstractNumId w:val="5"/>
  </w:num>
  <w:num w:numId="4" w16cid:durableId="444271615">
    <w:abstractNumId w:val="4"/>
  </w:num>
  <w:num w:numId="5" w16cid:durableId="556281558">
    <w:abstractNumId w:val="7"/>
  </w:num>
  <w:num w:numId="6" w16cid:durableId="993485313">
    <w:abstractNumId w:val="3"/>
  </w:num>
  <w:num w:numId="7" w16cid:durableId="1984001793">
    <w:abstractNumId w:val="2"/>
  </w:num>
  <w:num w:numId="8" w16cid:durableId="1042824902">
    <w:abstractNumId w:val="1"/>
  </w:num>
  <w:num w:numId="9" w16cid:durableId="101045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AAA"/>
    <w:rsid w:val="0029639D"/>
    <w:rsid w:val="00326F90"/>
    <w:rsid w:val="003916C8"/>
    <w:rsid w:val="003C7889"/>
    <w:rsid w:val="006C12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566ED"/>
  <w14:defaultImageDpi w14:val="300"/>
  <w15:docId w15:val="{EA1E1D4C-5FE9-40E2-88EA-11109D29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Athar Shaikh</cp:lastModifiedBy>
  <cp:revision>3</cp:revision>
  <dcterms:created xsi:type="dcterms:W3CDTF">2013-12-23T23:15:00Z</dcterms:created>
  <dcterms:modified xsi:type="dcterms:W3CDTF">2025-07-28T15:44:00Z</dcterms:modified>
  <cp:category/>
</cp:coreProperties>
</file>